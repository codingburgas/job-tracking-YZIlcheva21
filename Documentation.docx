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58B486" w14:textId="37BD2433" w:rsidR="00D3084A" w:rsidRDefault="009E16C3">
      <w:pPr>
        <w:pStyle w:val="Title"/>
      </w:pPr>
      <w:r>
        <w:t>Job Application Tracking System</w:t>
      </w:r>
    </w:p>
    <w:p w14:paraId="4A5E270E" w14:textId="18D4D35C" w:rsidR="009E16C3" w:rsidRPr="009E16C3" w:rsidRDefault="009E16C3" w:rsidP="009E16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</w:pPr>
      <w:r w:rsidRPr="009E16C3">
        <w:rPr>
          <w:noProof/>
        </w:rPr>
        <w:drawing>
          <wp:inline distT="0" distB="0" distL="0" distR="0" wp14:anchorId="1406224A" wp14:editId="7DD5D8DC">
            <wp:extent cx="4848225" cy="1981200"/>
            <wp:effectExtent l="0" t="0" r="9525" b="0"/>
            <wp:docPr id="1" name="Picture 1" descr="A logo with blue and orange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logo with blue and orange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1D8F2" w14:textId="338666F0" w:rsidR="009E16C3" w:rsidRDefault="009E16C3">
      <w:r>
        <w:br w:type="page"/>
      </w:r>
    </w:p>
    <w:p w14:paraId="4627D6EF" w14:textId="354F2E81" w:rsidR="009E16C3" w:rsidRDefault="009E16C3" w:rsidP="009E16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9E16C3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lastRenderedPageBreak/>
        <w:t>Table of contents</w:t>
      </w:r>
    </w:p>
    <w:sdt>
      <w:sdtPr>
        <w:id w:val="6161369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sdtEndPr>
      <w:sdtContent>
        <w:p w14:paraId="43FD1971" w14:textId="0FEFE94F" w:rsidR="009E16C3" w:rsidRDefault="009E16C3">
          <w:pPr>
            <w:pStyle w:val="TOCHeading"/>
          </w:pPr>
          <w:r>
            <w:t>Contents</w:t>
          </w:r>
        </w:p>
        <w:p w14:paraId="7EBCD63F" w14:textId="7F731B30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2301450" w:history="1">
            <w:r w:rsidRPr="00D96D10">
              <w:rPr>
                <w:rStyle w:val="Hyperlink"/>
                <w:noProof/>
              </w:rPr>
              <w:t>1.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4378F" w14:textId="099802AF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1" w:history="1">
            <w:r w:rsidRPr="00D96D10">
              <w:rPr>
                <w:rStyle w:val="Hyperlink"/>
                <w:noProof/>
              </w:rPr>
              <w:t>2. 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842869" w14:textId="72B3EECE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2" w:history="1">
            <w:r w:rsidRPr="00D96D10">
              <w:rPr>
                <w:rStyle w:val="Hyperlink"/>
                <w:noProof/>
              </w:rPr>
              <w:t>3. Entity Relationship Diagram (ERD)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3E95" w14:textId="7684670D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3" w:history="1">
            <w:r w:rsidRPr="00D96D10">
              <w:rPr>
                <w:rStyle w:val="Hyperlink"/>
                <w:noProof/>
              </w:rPr>
              <w:t>4. Database Schema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085F6" w14:textId="2933F0B0" w:rsidR="009E16C3" w:rsidRDefault="009E16C3">
          <w:pPr>
            <w:pStyle w:val="TOC2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4" w:history="1">
            <w:r w:rsidRPr="00D96D10">
              <w:rPr>
                <w:rStyle w:val="Hyperlink"/>
                <w:noProof/>
              </w:rPr>
              <w:t>Users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0122B" w14:textId="74924881" w:rsidR="009E16C3" w:rsidRDefault="009E16C3">
          <w:pPr>
            <w:pStyle w:val="TOC2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5" w:history="1">
            <w:r w:rsidRPr="00D96D10">
              <w:rPr>
                <w:rStyle w:val="Hyperlink"/>
                <w:noProof/>
              </w:rPr>
              <w:t>JobAds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5F9BB" w14:textId="33C3E738" w:rsidR="009E16C3" w:rsidRDefault="009E16C3">
          <w:pPr>
            <w:pStyle w:val="TOC2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6" w:history="1">
            <w:r w:rsidRPr="00D96D10">
              <w:rPr>
                <w:rStyle w:val="Hyperlink"/>
                <w:noProof/>
              </w:rPr>
              <w:t>JobApplications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A2306" w14:textId="7ADE2C84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7" w:history="1">
            <w:r w:rsidRPr="00D96D10">
              <w:rPr>
                <w:rStyle w:val="Hyperlink"/>
                <w:noProof/>
              </w:rPr>
              <w:t>5. Roles and Access Control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E5779" w14:textId="1FAC6A62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8" w:history="1">
            <w:r w:rsidRPr="00D96D10">
              <w:rPr>
                <w:rStyle w:val="Hyperlink"/>
                <w:noProof/>
              </w:rPr>
              <w:t>6.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EA2EF" w14:textId="246B71F5" w:rsidR="009E16C3" w:rsidRDefault="009E16C3">
          <w:pPr>
            <w:pStyle w:val="TOC1"/>
            <w:tabs>
              <w:tab w:val="right" w:leader="dot" w:pos="8630"/>
            </w:tabs>
            <w:rPr>
              <w:noProof/>
              <w:lang w:val="bg-BG" w:eastAsia="bg-BG"/>
            </w:rPr>
          </w:pPr>
          <w:hyperlink w:anchor="_Toc202301459" w:history="1">
            <w:r w:rsidRPr="00D96D10">
              <w:rPr>
                <w:rStyle w:val="Hyperlink"/>
                <w:noProof/>
              </w:rPr>
              <w:t>7. User Flow &amp; Example Scenario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_Toc202301459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5D0B3" w14:textId="48FF947A" w:rsidR="009E16C3" w:rsidRDefault="009E16C3">
          <w:r>
            <w:rPr>
              <w:b/>
              <w:bCs/>
              <w:noProof/>
            </w:rPr>
            <w:fldChar w:fldCharType="end"/>
          </w:r>
        </w:p>
      </w:sdtContent>
    </w:sdt>
    <w:p w14:paraId="5D7D1A30" w14:textId="2AA37EEE" w:rsidR="009E16C3" w:rsidRPr="009E16C3" w:rsidRDefault="009E16C3" w:rsidP="009E16C3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br w:type="page"/>
      </w:r>
    </w:p>
    <w:p w14:paraId="4A123B97" w14:textId="77777777" w:rsidR="00D3084A" w:rsidRDefault="009E16C3">
      <w:pPr>
        <w:pStyle w:val="Heading1"/>
      </w:pPr>
      <w:bookmarkStart w:id="0" w:name="_Toc202301450"/>
      <w:r>
        <w:lastRenderedPageBreak/>
        <w:t>1. Project Overview</w:t>
      </w:r>
      <w:bookmarkEnd w:id="0"/>
    </w:p>
    <w:p w14:paraId="3884F190" w14:textId="77777777" w:rsidR="00D3084A" w:rsidRDefault="009E16C3">
      <w:r>
        <w:t xml:space="preserve">The Job Application Tracking System is a web-based application developed as part of the school internship program (11B, 2024/2025). </w:t>
      </w:r>
      <w:r>
        <w:br/>
        <w:t>Its main goal is to assist job seekers and HR administrators in managing job postings and applications efficiently.</w:t>
      </w:r>
      <w:r>
        <w:br/>
        <w:t>Users c</w:t>
      </w:r>
      <w:r>
        <w:t>an browse job listings and submit applications, while administrators can manage job ads and review applications.</w:t>
      </w:r>
      <w:r>
        <w:br/>
      </w:r>
    </w:p>
    <w:p w14:paraId="5F33F5C1" w14:textId="77777777" w:rsidR="00D3084A" w:rsidRDefault="009E16C3">
      <w:pPr>
        <w:pStyle w:val="Heading1"/>
      </w:pPr>
      <w:bookmarkStart w:id="1" w:name="_Toc202301451"/>
      <w:r>
        <w:t>2. Technologies Used</w:t>
      </w:r>
      <w:bookmarkEnd w:id="1"/>
    </w:p>
    <w:p w14:paraId="6767E226" w14:textId="77777777" w:rsidR="00D3084A" w:rsidRDefault="009E16C3">
      <w:r>
        <w:t>The project utilizes the following technologies and tools:</w:t>
      </w:r>
      <w:r>
        <w:br/>
        <w:t>- JetBrains Rider (C#/.NET development)</w:t>
      </w:r>
      <w:r>
        <w:br/>
        <w:t>- Visual Studio Code (</w:t>
      </w:r>
      <w:r>
        <w:t>frontend or auxiliary editing)</w:t>
      </w:r>
      <w:r>
        <w:br/>
        <w:t>- SQL Server Management Studio (database management)</w:t>
      </w:r>
      <w:r>
        <w:br/>
        <w:t>- Figma (UI/UX design)</w:t>
      </w:r>
      <w:r>
        <w:br/>
      </w:r>
    </w:p>
    <w:p w14:paraId="175BC15F" w14:textId="77777777" w:rsidR="00D3084A" w:rsidRDefault="009E16C3">
      <w:pPr>
        <w:pStyle w:val="Heading1"/>
      </w:pPr>
      <w:bookmarkStart w:id="2" w:name="_Toc202301452"/>
      <w:r>
        <w:t>3. Entity Relationship Diagram (ERD)</w:t>
      </w:r>
      <w:bookmarkEnd w:id="2"/>
    </w:p>
    <w:p w14:paraId="36160CC3" w14:textId="77777777" w:rsidR="00D3084A" w:rsidRDefault="009E16C3">
      <w:r>
        <w:t>The diagram below illustrates the relationships between users, job ads, and job applications:</w:t>
      </w:r>
    </w:p>
    <w:p w14:paraId="06F477F9" w14:textId="77777777" w:rsidR="00D3084A" w:rsidRDefault="00D3084A"/>
    <w:p w14:paraId="6BAB4AD8" w14:textId="77777777" w:rsidR="00D3084A" w:rsidRDefault="009E16C3">
      <w:pPr>
        <w:pStyle w:val="Heading1"/>
      </w:pPr>
      <w:bookmarkStart w:id="3" w:name="_Toc202301453"/>
      <w:r>
        <w:t>4. Database Sche</w:t>
      </w:r>
      <w:r>
        <w:t>ma Description</w:t>
      </w:r>
      <w:bookmarkEnd w:id="3"/>
    </w:p>
    <w:p w14:paraId="256333EF" w14:textId="77777777" w:rsidR="00D3084A" w:rsidRDefault="009E16C3">
      <w:pPr>
        <w:pStyle w:val="Heading2"/>
      </w:pPr>
      <w:bookmarkStart w:id="4" w:name="_Toc202301454"/>
      <w:r>
        <w:t>Users Table</w:t>
      </w:r>
      <w:bookmarkEnd w:id="4"/>
    </w:p>
    <w:p w14:paraId="69CC2E37" w14:textId="77777777" w:rsidR="00D3084A" w:rsidRDefault="009E16C3">
      <w:r>
        <w:t>- Id: Primary key.</w:t>
      </w:r>
      <w:r>
        <w:br/>
        <w:t>- FirstName, MiddleName, LastName: Personal details.</w:t>
      </w:r>
      <w:r>
        <w:br/>
        <w:t>- Username: Unique username.</w:t>
      </w:r>
      <w:r>
        <w:br/>
        <w:t>- Password: User password (plain or hashed).</w:t>
      </w:r>
      <w:r>
        <w:br/>
        <w:t>- Role: Defines whether the user is USER or ADMIN.</w:t>
      </w:r>
      <w:r>
        <w:br/>
        <w:t>- IsActive: Indicates if the use</w:t>
      </w:r>
      <w:r>
        <w:t>r account is active.</w:t>
      </w:r>
      <w:r>
        <w:br/>
        <w:t>- CreatedOn, CreatedBy, UpdatedOn, UpdatedBy: Audit fields.</w:t>
      </w:r>
      <w:r>
        <w:br/>
      </w:r>
    </w:p>
    <w:p w14:paraId="5915DE61" w14:textId="77777777" w:rsidR="00D3084A" w:rsidRDefault="009E16C3">
      <w:pPr>
        <w:pStyle w:val="Heading2"/>
      </w:pPr>
      <w:bookmarkStart w:id="5" w:name="_Toc202301455"/>
      <w:r>
        <w:t>JobAds Table</w:t>
      </w:r>
      <w:bookmarkEnd w:id="5"/>
    </w:p>
    <w:p w14:paraId="37010661" w14:textId="77777777" w:rsidR="00D3084A" w:rsidRDefault="009E16C3">
      <w:r>
        <w:t>- Id: Primary key.</w:t>
      </w:r>
      <w:r>
        <w:br/>
        <w:t>- Title: Job title.</w:t>
      </w:r>
      <w:r>
        <w:br/>
        <w:t>- CompanyName: Employer's name.</w:t>
      </w:r>
      <w:r>
        <w:br/>
        <w:t>- Description: Details about the job.</w:t>
      </w:r>
      <w:r>
        <w:br/>
        <w:t>- PublishedOn: Posting date.</w:t>
      </w:r>
      <w:r>
        <w:br/>
      </w:r>
      <w:r>
        <w:lastRenderedPageBreak/>
        <w:t xml:space="preserve">- IsOpen: Indicates if </w:t>
      </w:r>
      <w:r>
        <w:t>the job is open for application.</w:t>
      </w:r>
      <w:r>
        <w:br/>
        <w:t>- IsActive: Indicates if the ad is currently valid.</w:t>
      </w:r>
      <w:r>
        <w:br/>
        <w:t>- CreatedOn, CreatedBy, UpdatedOn, UpdatedBy: Audit fields.</w:t>
      </w:r>
      <w:r>
        <w:br/>
      </w:r>
    </w:p>
    <w:p w14:paraId="3D5E9A98" w14:textId="77777777" w:rsidR="00D3084A" w:rsidRDefault="009E16C3">
      <w:pPr>
        <w:pStyle w:val="Heading2"/>
      </w:pPr>
      <w:bookmarkStart w:id="6" w:name="_Toc202301456"/>
      <w:r>
        <w:t>JobApplications Table</w:t>
      </w:r>
      <w:bookmarkEnd w:id="6"/>
    </w:p>
    <w:p w14:paraId="715D8D83" w14:textId="77777777" w:rsidR="00D3084A" w:rsidRDefault="009E16C3">
      <w:r>
        <w:t>- Id: Primary key.</w:t>
      </w:r>
      <w:r>
        <w:br/>
        <w:t>- UserId: Foreign key to Users.</w:t>
      </w:r>
      <w:r>
        <w:br/>
        <w:t>- JobAdId: Foreign key to JobAds.</w:t>
      </w:r>
      <w:r>
        <w:br/>
        <w:t>- S</w:t>
      </w:r>
      <w:r>
        <w:t>tatus: Current status (Submitted, Interview, Rejected).</w:t>
      </w:r>
      <w:r>
        <w:br/>
        <w:t>- IsActive: Indicates if the application is active.</w:t>
      </w:r>
      <w:r>
        <w:br/>
        <w:t>- CreatedOn, CreatedBy, UpdatedOn, UpdatedBy: Audit fields.</w:t>
      </w:r>
      <w:r>
        <w:br/>
      </w:r>
    </w:p>
    <w:p w14:paraId="2D0AC1B1" w14:textId="77777777" w:rsidR="00D3084A" w:rsidRDefault="009E16C3">
      <w:pPr>
        <w:pStyle w:val="Heading1"/>
      </w:pPr>
      <w:bookmarkStart w:id="7" w:name="_Toc202301457"/>
      <w:r>
        <w:t>5. Roles and Access Control</w:t>
      </w:r>
      <w:bookmarkEnd w:id="7"/>
    </w:p>
    <w:p w14:paraId="10B57ABF" w14:textId="77777777" w:rsidR="00D3084A" w:rsidRDefault="009E16C3">
      <w:r>
        <w:t>- Users (Role: USER): Can register, log in, view job ads, a</w:t>
      </w:r>
      <w:r>
        <w:t>nd apply to them.</w:t>
      </w:r>
      <w:r>
        <w:br/>
        <w:t>- Admins (Role: ADMIN): Can manage job postings and review applications. Admin accounts are created manually by a system admin or teacher.</w:t>
      </w:r>
      <w:r>
        <w:br/>
      </w:r>
    </w:p>
    <w:p w14:paraId="1D32A3E4" w14:textId="77777777" w:rsidR="00D3084A" w:rsidRDefault="009E16C3">
      <w:pPr>
        <w:pStyle w:val="Heading1"/>
      </w:pPr>
      <w:bookmarkStart w:id="8" w:name="_Toc202301458"/>
      <w:r>
        <w:t>6. Functional Requirements</w:t>
      </w:r>
      <w:bookmarkEnd w:id="8"/>
    </w:p>
    <w:p w14:paraId="3AC625A4" w14:textId="77777777" w:rsidR="00D3084A" w:rsidRDefault="009E16C3">
      <w:r>
        <w:t>- Users can view all open job listings.</w:t>
      </w:r>
      <w:r>
        <w:br/>
        <w:t>- Users can apply to a job only</w:t>
      </w:r>
      <w:r>
        <w:t xml:space="preserve"> once.</w:t>
      </w:r>
      <w:r>
        <w:br/>
        <w:t>- Users can only view their own applications.</w:t>
      </w:r>
      <w:r>
        <w:br/>
        <w:t>- Admins can create, edit, and delete job listings.</w:t>
      </w:r>
      <w:r>
        <w:br/>
        <w:t>- Admins can view and update the status of all applications.</w:t>
      </w:r>
      <w:r>
        <w:br/>
        <w:t>- Input validation (required fields, text limits, etc.) is enforced throughout the system.</w:t>
      </w:r>
      <w:r>
        <w:br/>
      </w:r>
    </w:p>
    <w:p w14:paraId="5E9EC6D0" w14:textId="77777777" w:rsidR="00D3084A" w:rsidRDefault="009E16C3">
      <w:pPr>
        <w:pStyle w:val="Heading1"/>
      </w:pPr>
      <w:bookmarkStart w:id="9" w:name="_Toc202301459"/>
      <w:r>
        <w:t>7. User Flow &amp; Example Scenario</w:t>
      </w:r>
      <w:bookmarkEnd w:id="9"/>
    </w:p>
    <w:p w14:paraId="0C3E0949" w14:textId="77777777" w:rsidR="00D3084A" w:rsidRDefault="009E16C3">
      <w:r>
        <w:t>Example:</w:t>
      </w:r>
      <w:r>
        <w:br/>
        <w:t>1. An admin logs in and creates a job posting.</w:t>
      </w:r>
      <w:r>
        <w:br/>
        <w:t>2. A user logs in, views the job ad, and submits an application.</w:t>
      </w:r>
      <w:r>
        <w:br/>
        <w:t>3. The admin later reviews the application and updates its status to "Interview" or "Rejected".</w:t>
      </w:r>
      <w:r>
        <w:br/>
        <w:t>4. Th</w:t>
      </w:r>
      <w:r>
        <w:t>e user logs in and views the updated status of their application.</w:t>
      </w:r>
      <w:r>
        <w:br/>
      </w:r>
    </w:p>
    <w:sectPr w:rsidR="00D308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E16C3"/>
    <w:rsid w:val="00AA1D8D"/>
    <w:rsid w:val="00B47730"/>
    <w:rsid w:val="00CB0664"/>
    <w:rsid w:val="00D308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14557BD2"/>
  <w14:defaultImageDpi w14:val="300"/>
  <w15:docId w15:val="{7534BD5E-D3D3-4023-8BC1-3DBDE6C39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E16C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E16C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E16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3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3637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Яна Ж. Илчева</cp:lastModifiedBy>
  <cp:revision>2</cp:revision>
  <dcterms:created xsi:type="dcterms:W3CDTF">2025-07-01T19:31:00Z</dcterms:created>
  <dcterms:modified xsi:type="dcterms:W3CDTF">2025-07-01T19:31:00Z</dcterms:modified>
  <cp:category/>
</cp:coreProperties>
</file>